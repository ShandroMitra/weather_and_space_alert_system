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7793F6C" w14:paraId="3B0BFA62" wp14:textId="77777777">
      <w:pPr>
        <w:pStyle w:val="Title"/>
        <w:jc w:val="center"/>
      </w:pPr>
      <w:r w:rsidR="67793F6C">
        <w:rPr/>
        <w:t>Weather and Space Alert System - Technical Documentation</w:t>
      </w:r>
    </w:p>
    <w:p xmlns:wp14="http://schemas.microsoft.com/office/word/2010/wordml" w:rsidP="67793F6C" w14:paraId="4AACBBAF" wp14:textId="77777777">
      <w:pPr>
        <w:rPr>
          <w:sz w:val="24"/>
          <w:szCs w:val="24"/>
        </w:rPr>
      </w:pPr>
      <w:r w:rsidRPr="67793F6C" w:rsidR="67793F6C">
        <w:rPr>
          <w:sz w:val="24"/>
          <w:szCs w:val="24"/>
        </w:rPr>
        <w:t>Author: Shandro Mitra</w:t>
      </w:r>
    </w:p>
    <w:p xmlns:wp14="http://schemas.microsoft.com/office/word/2010/wordml" w:rsidP="67793F6C" w14:paraId="0C429C61" wp14:textId="01A6D613">
      <w:pPr>
        <w:rPr>
          <w:sz w:val="24"/>
          <w:szCs w:val="24"/>
        </w:rPr>
      </w:pPr>
      <w:r w:rsidRPr="67793F6C" w:rsidR="24FC82BE">
        <w:rPr>
          <w:sz w:val="24"/>
          <w:szCs w:val="24"/>
        </w:rPr>
        <w:t>Contact: shandro.</w:t>
      </w:r>
      <w:r w:rsidRPr="67793F6C" w:rsidR="24FC82BE">
        <w:rPr>
          <w:sz w:val="24"/>
          <w:szCs w:val="24"/>
        </w:rPr>
        <w:t>mitra</w:t>
      </w:r>
      <w:r w:rsidRPr="67793F6C" w:rsidR="24FC82BE">
        <w:rPr>
          <w:sz w:val="24"/>
          <w:szCs w:val="24"/>
        </w:rPr>
        <w:t>@gmail.com</w:t>
      </w:r>
    </w:p>
    <w:p xmlns:wp14="http://schemas.microsoft.com/office/word/2010/wordml" w:rsidP="67793F6C" w14:paraId="51C6050B" wp14:textId="6F6B320D">
      <w:pPr>
        <w:spacing w:before="240" w:beforeAutospacing="off" w:after="240" w:afterAutospacing="off"/>
        <w:rPr>
          <w:sz w:val="24"/>
          <w:szCs w:val="24"/>
        </w:rPr>
      </w:pPr>
      <w:r w:rsidRPr="67793F6C" w:rsidR="24FC82BE">
        <w:rPr>
          <w:sz w:val="24"/>
          <w:szCs w:val="24"/>
        </w:rPr>
        <w:t xml:space="preserve">GitHub: </w:t>
      </w:r>
      <w:hyperlink r:id="Rb96afb04d2864c33">
        <w:r w:rsidRPr="67793F6C" w:rsidR="24FC82BE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https://github.com/ShandroMitra/weather_and_space_alert_system.git</w:t>
        </w:r>
      </w:hyperlink>
    </w:p>
    <w:p xmlns:wp14="http://schemas.microsoft.com/office/word/2010/wordml" w:rsidP="67793F6C" w14:paraId="6E9F0AB4" wp14:textId="3876EFC2">
      <w:pPr>
        <w:spacing w:before="240" w:beforeAutospacing="off" w:after="240" w:afterAutospacing="off"/>
        <w:rPr>
          <w:sz w:val="24"/>
          <w:szCs w:val="24"/>
        </w:rPr>
      </w:pPr>
      <w:r w:rsidRPr="67793F6C" w:rsidR="24FC82BE">
        <w:rPr>
          <w:sz w:val="24"/>
          <w:szCs w:val="24"/>
        </w:rPr>
        <w:t>Language: Python 3.10.11</w:t>
      </w:r>
    </w:p>
    <w:p xmlns:wp14="http://schemas.microsoft.com/office/word/2010/wordml" w14:paraId="6C0E1DE5" wp14:textId="77777777">
      <w:pPr>
        <w:pStyle w:val="Heading1"/>
      </w:pPr>
      <w:r>
        <w:t>Overview</w:t>
      </w:r>
    </w:p>
    <w:p xmlns:wp14="http://schemas.microsoft.com/office/word/2010/wordml" w14:paraId="5DF95C90" wp14:textId="77777777">
      <w:r>
        <w:t>The Weather and Space Alert System is a Python-based automated monitoring tool that gathers real-time weather and space data, processes and validates it, and triggers email alerts based on critical conditions. It supports data ingestion from public APIs (Open-Meteo and NASA), performs robust validation and transformation, and stores clean data in a PostgreSQL database with audit logging.</w:t>
      </w:r>
    </w:p>
    <w:p xmlns:wp14="http://schemas.microsoft.com/office/word/2010/wordml" w14:paraId="75E31A56" wp14:textId="77777777">
      <w:pPr>
        <w:pStyle w:val="Heading1"/>
      </w:pPr>
      <w:r>
        <w:t>Core Features</w:t>
      </w:r>
    </w:p>
    <w:p xmlns:wp14="http://schemas.microsoft.com/office/word/2010/wordml" w14:paraId="01BF1153" wp14:textId="77777777">
      <w:pPr>
        <w:pStyle w:val="Heading2"/>
      </w:pPr>
      <w:r>
        <w:t>1. Weather Alert System</w:t>
      </w:r>
    </w:p>
    <w:p xmlns:wp14="http://schemas.microsoft.com/office/word/2010/wordml" w14:paraId="5E476023" wp14:textId="77777777">
      <w:r>
        <w:t>- Data Source: Open-Meteo API for hourly weather data across major Indian cities.</w:t>
      </w:r>
      <w:r>
        <w:br/>
      </w:r>
      <w:r>
        <w:t>- Processing: JSON to DataFrame, clean, mark as processed</w:t>
      </w:r>
      <w:r>
        <w:br/>
      </w:r>
      <w:r>
        <w:t>- Transformation: Feature engineering, unique ID, soft delete, batch ID</w:t>
      </w:r>
      <w:r>
        <w:br/>
      </w:r>
      <w:r>
        <w:t>- Validation: Type checks, range checks, uniqueness, date checks</w:t>
      </w:r>
      <w:r>
        <w:br/>
      </w:r>
      <w:r>
        <w:t>- Storage: Auto-creates schema/table, logs in audit table</w:t>
      </w:r>
      <w:r>
        <w:br/>
      </w:r>
      <w:r>
        <w:t>- Monitoring: Detects critical weather conditions, sends email alerts</w:t>
      </w:r>
    </w:p>
    <w:p xmlns:wp14="http://schemas.microsoft.com/office/word/2010/wordml" w14:paraId="000985DF" wp14:textId="77777777">
      <w:pPr>
        <w:pStyle w:val="Heading2"/>
      </w:pPr>
      <w:r>
        <w:t>2. Space Alert System</w:t>
      </w:r>
    </w:p>
    <w:p xmlns:wp14="http://schemas.microsoft.com/office/word/2010/wordml" w14:paraId="5EE6BA5B" wp14:textId="77777777">
      <w:r>
        <w:t>- Data Source: NASA Near Earth Object (NEO) API</w:t>
      </w:r>
      <w:r>
        <w:br/>
      </w:r>
      <w:r>
        <w:t>- Processing: JSON to DataFrame, clean, optimize types, time conversion</w:t>
      </w:r>
      <w:r>
        <w:br/>
      </w:r>
      <w:r>
        <w:t>- Transformation: Feature engineering, unique ID, soft delete, batch ID</w:t>
      </w:r>
      <w:r>
        <w:br/>
      </w:r>
      <w:r>
        <w:t>- Validation: Presence, uniqueness, range checks, date checks</w:t>
      </w:r>
      <w:r>
        <w:br/>
      </w:r>
      <w:r>
        <w:t>- Storage: Prevents duplicates, logs audit info</w:t>
      </w:r>
      <w:r>
        <w:br/>
      </w:r>
      <w:r>
        <w:t>- Monitoring: Detects NEO threats, sends email alerts</w:t>
      </w:r>
    </w:p>
    <w:p xmlns:wp14="http://schemas.microsoft.com/office/word/2010/wordml" w14:paraId="7EDFCCA0" wp14:textId="77777777">
      <w:pPr>
        <w:pStyle w:val="Heading1"/>
      </w:pPr>
      <w:r w:rsidR="67793F6C">
        <w:rPr/>
        <w:t>Architecture</w:t>
      </w:r>
    </w:p>
    <w:p w:rsidR="24FC82BE" w:rsidP="67793F6C" w:rsidRDefault="24FC82BE" w14:paraId="11640319" w14:textId="0FCBCCD7">
      <w:pPr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8"/>
          <w:szCs w:val="28"/>
          <w:lang w:val="en-US"/>
        </w:rPr>
      </w:pPr>
      <w:r w:rsidR="7BAC0A6C">
        <w:drawing>
          <wp:inline wp14:editId="0552AEB4" wp14:anchorId="16F973AD">
            <wp:extent cx="4952998" cy="5486400"/>
            <wp:effectExtent l="133350" t="133350" r="133985" b="152400"/>
            <wp:docPr id="97556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300de5f46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52998" cy="54864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  <w:r>
        <w:br/>
      </w:r>
      <w:r w:rsidRPr="67793F6C" w:rsidR="5A0CC73D">
        <w:rPr>
          <w:rFonts w:ascii="Cambria" w:hAnsi="Cambria" w:eastAsia="Cambria" w:cs="Cambria"/>
          <w:b w:val="1"/>
          <w:bCs w:val="1"/>
          <w:noProof w:val="0"/>
          <w:color w:val="4F80BD"/>
          <w:sz w:val="28"/>
          <w:szCs w:val="28"/>
          <w:lang w:val="en-US"/>
        </w:rPr>
        <w:t>ETL Pipeline — 7 Core Steps</w:t>
      </w:r>
    </w:p>
    <w:p w:rsidR="5A0CC73D" w:rsidP="24FC82BE" w:rsidRDefault="5A0CC73D" w14:paraId="0CEC639C" w14:textId="5E7A38E0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The following 7 steps define the ETL framework applied to both weather and space modules:</w:t>
      </w:r>
    </w:p>
    <w:p w:rsidR="5A0CC73D" w:rsidP="24FC82BE" w:rsidRDefault="5A0CC73D" w14:paraId="27F89ED3" w14:textId="25C85DC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Extraction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Pull JSON data from Open-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Meteo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and NASA APIs using robust retry logic (requests + retry-requests).</w:t>
      </w:r>
    </w:p>
    <w:p w:rsidR="5A0CC73D" w:rsidP="24FC82BE" w:rsidRDefault="5A0CC73D" w14:paraId="30B84E76" w14:textId="3EBD2D0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Parsing &amp; Conversion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Convert JSON responses into structured pandas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DataFrames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with proper datetime indexing.</w:t>
      </w:r>
    </w:p>
    <w:p w:rsidR="5A0CC73D" w:rsidP="24FC82BE" w:rsidRDefault="5A0CC73D" w14:paraId="0E8F13C7" w14:textId="3A7C4CF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Cleaning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Round numeric columns, remove duplicates, detect and handle missing data, handle outliers, and convert UTC to IST (for space data).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Mark each row with a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processing_status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= 'cleaned'.</w:t>
      </w:r>
    </w:p>
    <w:p w:rsidR="5A0CC73D" w:rsidP="24FC82BE" w:rsidRDefault="5A0CC73D" w14:paraId="03ACC935" w14:textId="3AAEA75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Transformation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Feature engineering: custom logic to derive flags (e.g.,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is_potentially_hazardous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,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weather_type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).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Add metadata: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batch_id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(UUID),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is_deleted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(soft delete flag), and unique IDs based on key identifiers.</w:t>
      </w:r>
    </w:p>
    <w:p w:rsidR="5A0CC73D" w:rsidP="24FC82BE" w:rsidRDefault="5A0CC73D" w14:paraId="5FA01A74" w14:textId="54C17E3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Validation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Implement checks:</w:t>
      </w:r>
    </w:p>
    <w:p w:rsidR="5A0CC73D" w:rsidP="24FC82BE" w:rsidRDefault="5A0CC73D" w14:paraId="2FFAEDDC" w14:textId="2B7E7DB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Data type integrity</w:t>
      </w:r>
    </w:p>
    <w:p w:rsidR="5A0CC73D" w:rsidP="24FC82BE" w:rsidRDefault="5A0CC73D" w14:paraId="433237E3" w14:textId="0155147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Null/mandatory fields</w:t>
      </w:r>
    </w:p>
    <w:p w:rsidR="5A0CC73D" w:rsidP="24FC82BE" w:rsidRDefault="5A0CC73D" w14:paraId="62EAEAB4" w14:textId="61E59AA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Logical bounds (e.g., temperature, diameter)</w:t>
      </w:r>
    </w:p>
    <w:p w:rsidR="5A0CC73D" w:rsidP="24FC82BE" w:rsidRDefault="5A0CC73D" w14:paraId="1C09CC64" w14:textId="72D0ADA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Uniqueness constraints</w:t>
      </w:r>
    </w:p>
    <w:p w:rsidR="5A0CC73D" w:rsidP="24FC82BE" w:rsidRDefault="5A0CC73D" w14:paraId="751F53E7" w14:textId="45FE387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Date constraints (no future timestamps)</w:t>
      </w:r>
    </w:p>
    <w:p w:rsidR="5A0CC73D" w:rsidP="24FC82BE" w:rsidRDefault="5A0CC73D" w14:paraId="07D8EC4F" w14:textId="309C0BB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Load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Use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SQLAlchemy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to connect to PostgreSQL.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If schema/table 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doesn't</w:t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exist, create automatically.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Load transformed data and append audit logs (row counts, batch ID, load timestamp).</w:t>
      </w:r>
    </w:p>
    <w:p w:rsidR="5A0CC73D" w:rsidP="24FC82BE" w:rsidRDefault="5A0CC73D" w14:paraId="227C051A" w14:textId="6A9B7A4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Monitoring &amp; Alerting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Analyze cleaned, validated data to detect:</w:t>
      </w:r>
    </w:p>
    <w:p w:rsidR="5A0CC73D" w:rsidP="24FC82BE" w:rsidRDefault="5A0CC73D" w14:paraId="5E5D56C0" w14:textId="2BF8624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Weather: heatwaves, cyclones, fog, etc.</w:t>
      </w:r>
    </w:p>
    <w:p w:rsidR="5A0CC73D" w:rsidP="24FC82BE" w:rsidRDefault="5A0CC73D" w14:paraId="61224974" w14:textId="28C5AEB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>Space: hazardous NEOs, high velocity or close approaches</w:t>
      </w:r>
      <w:r>
        <w:br/>
      </w:r>
      <w:r w:rsidRPr="24FC82BE" w:rsidR="5A0CC73D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→ If alerts are triggered, send an automated email using preconfigured SMTP server.</w:t>
      </w:r>
    </w:p>
    <w:p w:rsidR="24FC82BE" w:rsidRDefault="24FC82BE" w14:paraId="4F42EA37" w14:textId="52132D3A"/>
    <w:p xmlns:wp14="http://schemas.microsoft.com/office/word/2010/wordml" w14:paraId="13A70280" wp14:textId="77777777">
      <w:pPr>
        <w:pStyle w:val="Heading1"/>
      </w:pPr>
      <w:r>
        <w:t>Installation &amp; Deployment</w:t>
      </w:r>
    </w:p>
    <w:p xmlns:wp14="http://schemas.microsoft.com/office/word/2010/wordml" w14:paraId="15762F66" wp14:textId="77777777">
      <w:r>
        <w:t>1. Clone the repository:</w:t>
      </w:r>
      <w:r>
        <w:br/>
      </w:r>
      <w:r>
        <w:t xml:space="preserve">   git clone &lt;repository-url&gt;</w:t>
      </w:r>
      <w:r>
        <w:br/>
      </w:r>
      <w:r>
        <w:br/>
      </w:r>
      <w:r>
        <w:t>2. Install dependencies:</w:t>
      </w:r>
      <w:r>
        <w:br/>
      </w:r>
      <w:r>
        <w:t xml:space="preserve">   pip install -r requirements.txt</w:t>
      </w:r>
      <w:r>
        <w:br/>
      </w:r>
      <w:r>
        <w:br/>
      </w:r>
      <w:r>
        <w:t>3. Create a `.env` file with the following keys:</w:t>
      </w:r>
      <w:r>
        <w:br/>
      </w:r>
      <w:r>
        <w:t xml:space="preserve">   API_KEY_NASA=</w:t>
      </w:r>
      <w:r>
        <w:br/>
      </w:r>
      <w:r>
        <w:t xml:space="preserve">   DB_URL=</w:t>
      </w:r>
      <w:r>
        <w:br/>
      </w:r>
      <w:r>
        <w:t xml:space="preserve">   EMAIL_USER=</w:t>
      </w:r>
      <w:r>
        <w:br/>
      </w:r>
      <w:r>
        <w:t xml:space="preserve">   EMAIL_PASS=</w:t>
      </w:r>
      <w:r>
        <w:br/>
      </w:r>
      <w:r>
        <w:br/>
      </w:r>
      <w:r>
        <w:t>4. Run the main script:</w:t>
      </w:r>
      <w:r>
        <w:br/>
      </w:r>
      <w:r>
        <w:t xml:space="preserve">   python main.py</w:t>
      </w:r>
      <w:r>
        <w:br/>
      </w:r>
      <w:r>
        <w:br/>
      </w:r>
      <w:r>
        <w:t>5. Monitor logs for status and alerts</w:t>
      </w:r>
    </w:p>
    <w:p xmlns:wp14="http://schemas.microsoft.com/office/word/2010/wordml" w14:paraId="5A806041" wp14:textId="77777777">
      <w:pPr>
        <w:pStyle w:val="Heading1"/>
      </w:pPr>
      <w:r>
        <w:t>Dependencies</w:t>
      </w:r>
    </w:p>
    <w:p xmlns:wp14="http://schemas.microsoft.com/office/word/2010/wordml" w14:paraId="3CB044DB" wp14:textId="77777777">
      <w:r>
        <w:t>- requests</w:t>
      </w:r>
      <w:r>
        <w:br/>
      </w:r>
      <w:r>
        <w:t>- python-dotenv</w:t>
      </w:r>
      <w:r>
        <w:br/>
      </w:r>
      <w:r>
        <w:t>- pandas</w:t>
      </w:r>
      <w:r>
        <w:br/>
      </w:r>
      <w:r>
        <w:t>- scikit-learn</w:t>
      </w:r>
      <w:r>
        <w:br/>
      </w:r>
      <w:r>
        <w:t>- numpy</w:t>
      </w:r>
      <w:r>
        <w:br/>
      </w:r>
      <w:r>
        <w:t>- SQLAlchemy</w:t>
      </w:r>
      <w:r>
        <w:br/>
      </w:r>
      <w:r>
        <w:t>- openmeteo-requests</w:t>
      </w:r>
      <w:r>
        <w:br/>
      </w:r>
      <w:r>
        <w:t>- requests-cache</w:t>
      </w:r>
      <w:r>
        <w:br/>
      </w:r>
      <w:r>
        <w:t>- retry-requests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5238f8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E5C02F"/>
    <w:rsid w:val="12366796"/>
    <w:rsid w:val="21E43101"/>
    <w:rsid w:val="24FC82BE"/>
    <w:rsid w:val="2AB6EDC8"/>
    <w:rsid w:val="2AB6EDC8"/>
    <w:rsid w:val="3354B07A"/>
    <w:rsid w:val="391E05A9"/>
    <w:rsid w:val="41A729BB"/>
    <w:rsid w:val="5A0CC73D"/>
    <w:rsid w:val="5A9EF0DF"/>
    <w:rsid w:val="5DDAF193"/>
    <w:rsid w:val="5DDAF193"/>
    <w:rsid w:val="5E91A7AE"/>
    <w:rsid w:val="67793F6C"/>
    <w:rsid w:val="70EA3320"/>
    <w:rsid w:val="7BA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04D8D0D-89C8-40CE-9473-9F4D4143B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24FC82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github.com/ShandroMitra/weather_and_space_alert_system.git" TargetMode="External" Id="Rb96afb04d2864c33" /><Relationship Type="http://schemas.openxmlformats.org/officeDocument/2006/relationships/image" Target="/media/image.png" Id="R890300de5f4645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Shandro mitra</lastModifiedBy>
  <revision>3</revision>
  <dcterms:created xsi:type="dcterms:W3CDTF">2013-12-23T23:15:00.0000000Z</dcterms:created>
  <dcterms:modified xsi:type="dcterms:W3CDTF">2025-06-30T22:52:25.5846660Z</dcterms:modified>
  <category/>
</coreProperties>
</file>